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222"/>
        <w:gridCol w:w="222"/>
      </w:tblGrid>
      <w:tr w:rsidR="003C5EB3" w14:paraId="103CF8EA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1FBB2CC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Page Info: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00729A8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DD5DAEF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6742775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E25E6AD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Name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/>
                <w:sz w:val="36"/>
              </w:rPr>
              <w:t>Python String endswith() Method</w:t>
            </w:r>
          </w:p>
        </w:tc>
      </w:tr>
      <w:tr w:rsidR="003C5EB3" w14:paraId="12EFAF28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7BEA059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 Creator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9E1D" w14:textId="77777777" w:rsidR="003C5EB3" w:rsidRDefault="003C5EB3" w:rsidP="00DE44FB"/>
        </w:tc>
      </w:tr>
      <w:tr w:rsidR="003C5EB3" w14:paraId="65A5731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1F453C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Approver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CF03" w14:textId="77777777" w:rsidR="003C5EB3" w:rsidRDefault="003C5EB3" w:rsidP="00DE44FB"/>
        </w:tc>
      </w:tr>
      <w:tr w:rsidR="003C5EB3" w14:paraId="038B1894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73E1540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Word Count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F970" w14:textId="77777777" w:rsidR="003C5EB3" w:rsidRDefault="003C5EB3" w:rsidP="00DE44FB"/>
        </w:tc>
      </w:tr>
      <w:tr w:rsidR="003C5EB3" w14:paraId="78B78C13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A3AA5E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Live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https://www.w3schools.com/python/ref_string_endswith.asp</w:t>
            </w:r>
          </w:p>
        </w:tc>
      </w:tr>
      <w:tr w:rsidR="003C5EB3" w14:paraId="0FCE667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4859C14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89C1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</w:tc>
      </w:tr>
      <w:tr w:rsidR="003C5EB3" w14:paraId="3E67F6F1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C3DA34A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SEO Data: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3AE59B2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32B3FFC5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3332989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579553E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Title</w:t>
            </w:r>
            <w:r>
              <w:rPr>
                <w:b/>
                <w:bCs/>
              </w:rPr>
              <w:br/>
              <w:t xml:space="preserve">(40-60 </w:t>
            </w:r>
            <w:proofErr w:type="gramStart"/>
            <w:r>
              <w:rPr>
                <w:b/>
                <w:bCs/>
              </w:rPr>
              <w:t>Characters )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Python String endswith() Method</w:t>
            </w:r>
          </w:p>
        </w:tc>
      </w:tr>
      <w:tr w:rsidR="003C5EB3" w14:paraId="5690ECC5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7156626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Meta Description</w:t>
            </w:r>
            <w:r>
              <w:rPr>
                <w:b/>
                <w:bCs/>
              </w:rPr>
              <w:br/>
              <w:t>(140-160 Characters)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N/A</w:t>
            </w:r>
          </w:p>
        </w:tc>
      </w:tr>
      <w:tr w:rsidR="003C5EB3" w14:paraId="0A700CB9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D81EB5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 Keyword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B0C3" w14:textId="77777777" w:rsidR="003C5EB3" w:rsidRDefault="003C5EB3" w:rsidP="00DE44FB"/>
        </w:tc>
      </w:tr>
      <w:tr w:rsidR="003C5EB3" w14:paraId="23D1342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7A4CD8F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 Variations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8AD7" w14:textId="77777777" w:rsidR="003C5EB3" w:rsidRDefault="003C5EB3" w:rsidP="00DE44FB"/>
        </w:tc>
      </w:tr>
      <w:tr w:rsidR="003C5EB3" w14:paraId="2C333FF0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2BCB3C33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Sprinkle Keywords</w:t>
            </w:r>
            <w:r>
              <w:rPr>
                <w:b/>
                <w:bCs/>
              </w:rPr>
              <w:br/>
              <w:t>(Use if you can, not required)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D8E" w14:textId="77777777" w:rsidR="003C5EB3" w:rsidRDefault="003C5EB3" w:rsidP="00DE44FB"/>
        </w:tc>
      </w:tr>
      <w:tr w:rsidR="003C5EB3" w14:paraId="6B6DFB5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45289B60" w14:textId="77777777" w:rsidR="003C5EB3" w:rsidRDefault="003C5EB3" w:rsidP="00DE44FB">
            <w:pPr>
              <w:pStyle w:val="Heading1"/>
              <w:spacing w:before="200" w:line="256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Misc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/Notes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CC3" w14:textId="77777777" w:rsidR="003C5EB3" w:rsidRDefault="003C5EB3" w:rsidP="00DE44FB"/>
        </w:tc>
      </w:tr>
      <w:tr w:rsidR="00D63546" w14:paraId="0C2E5C7E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73C3B47" w14:textId="0D610635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Authority Score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82</w:t>
            </w:r>
          </w:p>
        </w:tc>
      </w:tr>
      <w:tr w:rsidR="00D63546" w14:paraId="08A8449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CA6C641" w14:textId="08E8B5F3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Backlinks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34290600</w:t>
            </w:r>
          </w:p>
        </w:tc>
      </w:tr>
      <w:tr w:rsidR="003C5EB3" w14:paraId="5B53A3DF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5502506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Onpage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EA95117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098A736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27FCB5F6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2C29960" w14:textId="77777777" w:rsidR="003C5EB3" w:rsidRDefault="003C5EB3" w:rsidP="00DE44FB">
            <w:pPr>
              <w:pStyle w:val="Heading1"/>
              <w:spacing w:before="200" w:line="256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B8E9" w14:textId="77777777" w:rsidR="003C5EB3" w:rsidRDefault="003C5EB3" w:rsidP="00DE44FB"/>
          <w:p>
            <w:r>
              <w:rPr>
                <w:rFonts w:ascii="Arial" w:hAnsi="Arial"/>
                <w:sz w:val="40"/>
              </w:rPr>
              <w:t>Tutorials</w:t>
            </w:r>
          </w:p>
          <w:p>
            <w:r>
              <w:rPr>
                <w:rFonts w:ascii="Arial" w:hAnsi="Arial"/>
                <w:sz w:val="32"/>
              </w:rPr>
              <w:t>HTML and CSS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Web Building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40"/>
              </w:rPr>
              <w:t>References</w:t>
            </w:r>
          </w:p>
          <w:p>
            <w:r>
              <w:rPr>
                <w:rFonts w:ascii="Arial" w:hAnsi="Arial"/>
                <w:sz w:val="32"/>
              </w:rPr>
              <w:t>HTML</w:t>
            </w:r>
          </w:p>
          <w:p>
            <w:r>
              <w:rPr>
                <w:rFonts w:ascii="Arial" w:hAnsi="Arial"/>
                <w:sz w:val="32"/>
              </w:rPr>
              <w:t>CSS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XML</w:t>
            </w:r>
          </w:p>
          <w:p>
            <w:r>
              <w:rPr>
                <w:rFonts w:ascii="Arial" w:hAnsi="Arial"/>
                <w:sz w:val="32"/>
              </w:rPr>
              <w:t>Character Sets</w:t>
            </w:r>
          </w:p>
          <w:p>
            <w:r>
              <w:rPr>
                <w:rFonts w:ascii="Arial" w:hAnsi="Arial"/>
                <w:sz w:val="40"/>
              </w:rPr>
              <w:t>Exercises and Quizzes</w:t>
            </w:r>
          </w:p>
          <w:p>
            <w:r>
              <w:rPr>
                <w:rFonts w:ascii="Arial" w:hAnsi="Arial"/>
                <w:sz w:val="32"/>
              </w:rPr>
              <w:t>Exercises</w:t>
            </w:r>
          </w:p>
          <w:p>
            <w:r>
              <w:rPr>
                <w:rFonts w:ascii="Arial" w:hAnsi="Arial"/>
                <w:sz w:val="32"/>
              </w:rPr>
              <w:t>Quizzes</w:t>
            </w:r>
          </w:p>
          <w:p>
            <w:r>
              <w:rPr>
                <w:rFonts w:ascii="Arial" w:hAnsi="Arial"/>
                <w:sz w:val="32"/>
              </w:rPr>
              <w:t>Courses</w:t>
            </w:r>
          </w:p>
          <w:p>
            <w:r>
              <w:rPr>
                <w:rFonts w:ascii="Arial" w:hAnsi="Arial"/>
                <w:sz w:val="32"/>
              </w:rPr>
              <w:t>Certificates</w:t>
            </w:r>
          </w:p>
          <w:p>
            <w:r>
              <w:rPr>
                <w:rFonts w:ascii="Arial" w:hAnsi="Arial"/>
                <w:sz w:val="40"/>
              </w:rPr>
              <w:t>Python Tutorial</w:t>
            </w:r>
          </w:p>
          <w:p>
            <w:r>
              <w:rPr>
                <w:rFonts w:ascii="Arial" w:hAnsi="Arial"/>
                <w:sz w:val="40"/>
              </w:rPr>
              <w:t>File Handling</w:t>
            </w:r>
          </w:p>
          <w:p>
            <w:r>
              <w:rPr>
                <w:rFonts w:ascii="Arial" w:hAnsi="Arial"/>
                <w:sz w:val="40"/>
              </w:rPr>
              <w:t>Python Modules</w:t>
            </w:r>
          </w:p>
          <w:p>
            <w:r>
              <w:rPr>
                <w:rFonts w:ascii="Arial" w:hAnsi="Arial"/>
                <w:sz w:val="40"/>
              </w:rPr>
              <w:t>Python Matplotlib</w:t>
            </w:r>
          </w:p>
          <w:p>
            <w:r>
              <w:rPr>
                <w:rFonts w:ascii="Arial" w:hAnsi="Arial"/>
                <w:sz w:val="40"/>
              </w:rPr>
              <w:t>Machine Learning</w:t>
            </w:r>
          </w:p>
          <w:p>
            <w:r>
              <w:rPr>
                <w:rFonts w:ascii="Arial" w:hAnsi="Arial"/>
                <w:sz w:val="40"/>
              </w:rPr>
              <w:t>Python MySQL</w:t>
            </w:r>
          </w:p>
          <w:p>
            <w:r>
              <w:rPr>
                <w:rFonts w:ascii="Arial" w:hAnsi="Arial"/>
                <w:sz w:val="40"/>
              </w:rPr>
              <w:t>Python MongoDB</w:t>
            </w:r>
          </w:p>
          <w:p>
            <w:r>
              <w:rPr>
                <w:rFonts w:ascii="Arial" w:hAnsi="Arial"/>
                <w:sz w:val="40"/>
              </w:rPr>
              <w:t>Python Reference</w:t>
            </w:r>
          </w:p>
          <w:p>
            <w:r>
              <w:rPr>
                <w:rFonts w:ascii="Arial" w:hAnsi="Arial"/>
                <w:sz w:val="40"/>
              </w:rPr>
              <w:t>Module Reference</w:t>
            </w:r>
          </w:p>
          <w:p>
            <w:r>
              <w:rPr>
                <w:rFonts w:ascii="Arial" w:hAnsi="Arial"/>
                <w:sz w:val="40"/>
              </w:rPr>
              <w:t>Python How To</w:t>
            </w:r>
          </w:p>
          <w:p>
            <w:r>
              <w:rPr>
                <w:rFonts w:ascii="Arial" w:hAnsi="Arial"/>
                <w:sz w:val="40"/>
              </w:rPr>
              <w:t>Python Examples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a punctuation sign (.):</w:t>
            </w:r>
          </w:p>
          <w:p>
            <w:r>
              <w:rPr>
                <w:rFonts w:ascii="Arial" w:hAnsi="Arial"/>
                <w:sz w:val="40"/>
              </w:rPr>
              <w:t>Definition and Usage</w:t>
            </w:r>
          </w:p>
          <w:p>
            <w:r>
              <w:rPr>
                <w:rFonts w:ascii="Arial" w:hAnsi="Arial"/>
                <w:sz w:val="22"/>
              </w:rPr>
              <w:t xml:space="preserve">The endswith() method returns True if the </w:t>
              <w:br/>
              <w:t>string ends with the specified value, otherwise False.</w:t>
            </w:r>
          </w:p>
          <w:p>
            <w:r>
              <w:rPr>
                <w:rFonts w:ascii="Arial" w:hAnsi="Arial"/>
                <w:sz w:val="40"/>
              </w:rPr>
              <w:t>Syntax</w:t>
            </w:r>
          </w:p>
          <w:p>
            <w:r>
              <w:rPr>
                <w:rFonts w:ascii="Arial" w:hAnsi="Arial"/>
                <w:sz w:val="40"/>
              </w:rPr>
              <w:t>Parameter Values</w:t>
            </w:r>
          </w:p>
          <w:p>
            <w:r>
              <w:rPr>
                <w:rFonts w:ascii="Arial" w:hAnsi="Arial"/>
                <w:sz w:val="40"/>
              </w:rPr>
              <w:t>More Examples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the phrase "my world.":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position 5 to 11 ends with the phrase "my world.":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22"/>
              </w:rPr>
              <w:t>We just launchedW3Schools videos</w:t>
            </w:r>
          </w:p>
          <w:p>
            <w:r>
              <w:rPr>
                <w:rFonts w:ascii="Arial" w:hAnsi="Arial"/>
                <w:sz w:val="22"/>
              </w:rPr>
              <w:t>Get certifiedby completinga course today!</w:t>
            </w:r>
          </w:p>
          <w:p>
            <w:r>
              <w:rPr>
                <w:rFonts w:ascii="Arial" w:hAnsi="Arial"/>
                <w:sz w:val="40"/>
              </w:rPr>
              <w:t>Report Error</w:t>
            </w:r>
          </w:p>
          <w:p>
            <w:r>
              <w:rPr>
                <w:rFonts w:ascii="Arial" w:hAnsi="Arial"/>
                <w:sz w:val="22"/>
              </w:rPr>
              <w:t>If you want to report an error, or if you want to make a suggestion, do not hesitate to send us an e-mail:</w:t>
            </w:r>
          </w:p>
          <w:p>
            <w:r>
              <w:rPr>
                <w:rFonts w:ascii="Arial" w:hAnsi="Arial"/>
                <w:sz w:val="22"/>
              </w:rPr>
              <w:t>help@w3schools.com</w:t>
            </w:r>
          </w:p>
          <w:p>
            <w:r>
              <w:rPr>
                <w:rFonts w:ascii="Arial" w:hAnsi="Arial"/>
                <w:sz w:val="40"/>
              </w:rPr>
              <w:t>Thank You For Helping Us!</w:t>
            </w:r>
          </w:p>
          <w:p>
            <w:r>
              <w:rPr>
                <w:rFonts w:ascii="Arial" w:hAnsi="Arial"/>
                <w:sz w:val="22"/>
              </w:rPr>
              <w:t>Your message has been sent to W3Schools.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